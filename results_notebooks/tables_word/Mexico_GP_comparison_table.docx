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Mexico GP 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driver_name</w:t>
            </w:r>
          </w:p>
        </w:tc>
        <w:tc>
          <w:tcPr>
            <w:tcW w:type="dxa" w:w="1234"/>
          </w:tcPr>
          <w:p>
            <w:r>
              <w:t>laps_completed</w:t>
            </w:r>
          </w:p>
        </w:tc>
        <w:tc>
          <w:tcPr>
            <w:tcW w:type="dxa" w:w="1234"/>
          </w:tcPr>
          <w:p>
            <w:r>
              <w:t>position_sim</w:t>
            </w:r>
          </w:p>
        </w:tc>
        <w:tc>
          <w:tcPr>
            <w:tcW w:type="dxa" w:w="1234"/>
          </w:tcPr>
          <w:p>
            <w:r>
              <w:t>position_actual</w:t>
            </w:r>
          </w:p>
        </w:tc>
        <w:tc>
          <w:tcPr>
            <w:tcW w:type="dxa" w:w="1234"/>
          </w:tcPr>
          <w:p>
            <w:r>
              <w:t>overtake_error</w:t>
            </w:r>
          </w:p>
        </w:tc>
        <w:tc>
          <w:tcPr>
            <w:tcW w:type="dxa" w:w="1234"/>
          </w:tcPr>
          <w:p>
            <w:r>
              <w:t>cumulative_time_error</w:t>
            </w:r>
          </w:p>
        </w:tc>
        <w:tc>
          <w:tcPr>
            <w:tcW w:type="dxa" w:w="1234"/>
          </w:tcPr>
          <w:p>
            <w:r>
              <w:t>gap_error</w:t>
            </w:r>
          </w:p>
        </w:tc>
      </w:tr>
      <w:tr>
        <w:tc>
          <w:tcPr>
            <w:tcW w:type="dxa" w:w="1234"/>
          </w:tcPr>
          <w:p>
            <w:r>
              <w:t>Carlos Sainz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208.765</w:t>
            </w:r>
          </w:p>
        </w:tc>
        <w:tc>
          <w:tcPr>
            <w:tcW w:type="dxa" w:w="1234"/>
          </w:tcPr>
          <w:p>
            <w:r>
              <w:t>0</w:t>
            </w:r>
          </w:p>
        </w:tc>
      </w:tr>
      <w:tr>
        <w:tc>
          <w:tcPr>
            <w:tcW w:type="dxa" w:w="1234"/>
          </w:tcPr>
          <w:p>
            <w:r>
              <w:t>Lando Norris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206.722</w:t>
            </w:r>
          </w:p>
        </w:tc>
        <w:tc>
          <w:tcPr>
            <w:tcW w:type="dxa" w:w="1234"/>
          </w:tcPr>
          <w:p>
            <w:r>
              <w:t>-2.043</w:t>
            </w:r>
          </w:p>
        </w:tc>
      </w:tr>
      <w:tr>
        <w:tc>
          <w:tcPr>
            <w:tcW w:type="dxa" w:w="1234"/>
          </w:tcPr>
          <w:p>
            <w:r>
              <w:t>Charles Leclerc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200.204</w:t>
            </w:r>
          </w:p>
        </w:tc>
        <w:tc>
          <w:tcPr>
            <w:tcW w:type="dxa" w:w="1234"/>
          </w:tcPr>
          <w:p>
            <w:r>
              <w:t>-8.561</w:t>
            </w:r>
          </w:p>
        </w:tc>
      </w:tr>
      <w:tr>
        <w:tc>
          <w:tcPr>
            <w:tcW w:type="dxa" w:w="1234"/>
          </w:tcPr>
          <w:p>
            <w:r>
              <w:t>Lewis Hamilton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201.236</w:t>
            </w:r>
          </w:p>
        </w:tc>
        <w:tc>
          <w:tcPr>
            <w:tcW w:type="dxa" w:w="1234"/>
          </w:tcPr>
          <w:p>
            <w:r>
              <w:t>-7.529</w:t>
            </w:r>
          </w:p>
        </w:tc>
      </w:tr>
      <w:tr>
        <w:tc>
          <w:tcPr>
            <w:tcW w:type="dxa" w:w="1234"/>
          </w:tcPr>
          <w:p>
            <w:r>
              <w:t>Oscar Piastri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195.544</w:t>
            </w:r>
          </w:p>
        </w:tc>
        <w:tc>
          <w:tcPr>
            <w:tcW w:type="dxa" w:w="1234"/>
          </w:tcPr>
          <w:p>
            <w:r>
              <w:t>-13.222</w:t>
            </w:r>
          </w:p>
        </w:tc>
      </w:tr>
      <w:tr>
        <w:tc>
          <w:tcPr>
            <w:tcW w:type="dxa" w:w="1234"/>
          </w:tcPr>
          <w:p>
            <w:r>
              <w:t>George Russell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209.572</w:t>
            </w:r>
          </w:p>
        </w:tc>
        <w:tc>
          <w:tcPr>
            <w:tcW w:type="dxa" w:w="1234"/>
          </w:tcPr>
          <w:p>
            <w:r>
              <w:t>0.807</w:t>
            </w:r>
          </w:p>
        </w:tc>
      </w:tr>
      <w:tr>
        <w:tc>
          <w:tcPr>
            <w:tcW w:type="dxa" w:w="1234"/>
          </w:tcPr>
          <w:p>
            <w:r>
              <w:t>Max Verstappen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202.721</w:t>
            </w:r>
          </w:p>
        </w:tc>
        <w:tc>
          <w:tcPr>
            <w:tcW w:type="dxa" w:w="1234"/>
          </w:tcPr>
          <w:p>
            <w:r>
              <w:t>-6.045</w:t>
            </w:r>
          </w:p>
        </w:tc>
      </w:tr>
      <w:tr>
        <w:tc>
          <w:tcPr>
            <w:tcW w:type="dxa" w:w="1234"/>
          </w:tcPr>
          <w:p>
            <w:r>
              <w:t>Kevin Magnussen</w:t>
            </w:r>
          </w:p>
        </w:tc>
        <w:tc>
          <w:tcPr>
            <w:tcW w:type="dxa" w:w="1234"/>
          </w:tcPr>
          <w:p>
            <w:r>
              <w:t>71</w:t>
            </w:r>
          </w:p>
        </w:tc>
        <w:tc>
          <w:tcPr>
            <w:tcW w:type="dxa" w:w="1234"/>
          </w:tcPr>
          <w:p>
            <w:r>
              <w:t>8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6</w:t>
            </w:r>
          </w:p>
        </w:tc>
        <w:tc>
          <w:tcPr>
            <w:tcW w:type="dxa" w:w="1234"/>
          </w:tcPr>
          <w:p>
            <w:r>
              <w:t>210.312</w:t>
            </w:r>
          </w:p>
        </w:tc>
        <w:tc>
          <w:tcPr>
            <w:tcW w:type="dxa" w:w="1234"/>
          </w:tcPr>
          <w:p>
            <w:r>
              <w:t>1.546</w:t>
            </w:r>
          </w:p>
        </w:tc>
      </w:tr>
      <w:tr>
        <w:tc>
          <w:tcPr>
            <w:tcW w:type="dxa" w:w="1234"/>
          </w:tcPr>
          <w:p>
            <w:r>
              <w:t>Nico Hulkenberg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9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288.058</w:t>
            </w:r>
          </w:p>
        </w:tc>
        <w:tc>
          <w:tcPr>
            <w:tcW w:type="dxa" w:w="1234"/>
          </w:tcPr>
          <w:p>
            <w:r>
              <w:t>-1.292</w:t>
            </w:r>
          </w:p>
        </w:tc>
      </w:tr>
      <w:tr>
        <w:tc>
          <w:tcPr>
            <w:tcW w:type="dxa" w:w="1234"/>
          </w:tcPr>
          <w:p>
            <w:r>
              <w:t>Pierre Gasly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10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308.417</w:t>
            </w:r>
          </w:p>
        </w:tc>
        <w:tc>
          <w:tcPr>
            <w:tcW w:type="dxa" w:w="1234"/>
          </w:tcPr>
          <w:p>
            <w:r>
              <w:t>19.067</w:t>
            </w:r>
          </w:p>
        </w:tc>
      </w:tr>
      <w:tr>
        <w:tc>
          <w:tcPr>
            <w:tcW w:type="dxa" w:w="1234"/>
          </w:tcPr>
          <w:p>
            <w:r>
              <w:t>Lance Stroll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11</w:t>
            </w:r>
          </w:p>
        </w:tc>
        <w:tc>
          <w:tcPr>
            <w:tcW w:type="dxa" w:w="1234"/>
          </w:tcPr>
          <w:p>
            <w:r>
              <w:t>-3</w:t>
            </w:r>
          </w:p>
        </w:tc>
        <w:tc>
          <w:tcPr>
            <w:tcW w:type="dxa" w:w="1234"/>
          </w:tcPr>
          <w:p>
            <w:r>
              <w:t>291.891</w:t>
            </w:r>
          </w:p>
        </w:tc>
        <w:tc>
          <w:tcPr>
            <w:tcW w:type="dxa" w:w="1234"/>
          </w:tcPr>
          <w:p>
            <w:r>
              <w:t>2.541</w:t>
            </w:r>
          </w:p>
        </w:tc>
      </w:tr>
      <w:tr>
        <w:tc>
          <w:tcPr>
            <w:tcW w:type="dxa" w:w="1234"/>
          </w:tcPr>
          <w:p>
            <w:r>
              <w:t>Franco Colapinto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12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290.699</w:t>
            </w:r>
          </w:p>
        </w:tc>
        <w:tc>
          <w:tcPr>
            <w:tcW w:type="dxa" w:w="1234"/>
          </w:tcPr>
          <w:p>
            <w:r>
              <w:t>1.349</w:t>
            </w:r>
          </w:p>
        </w:tc>
      </w:tr>
      <w:tr>
        <w:tc>
          <w:tcPr>
            <w:tcW w:type="dxa" w:w="1234"/>
          </w:tcPr>
          <w:p>
            <w:r>
              <w:t>Esteban Ocon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13</w:t>
            </w:r>
          </w:p>
        </w:tc>
        <w:tc>
          <w:tcPr>
            <w:tcW w:type="dxa" w:w="1234"/>
          </w:tcPr>
          <w:p>
            <w:r>
              <w:t>7</w:t>
            </w:r>
          </w:p>
        </w:tc>
        <w:tc>
          <w:tcPr>
            <w:tcW w:type="dxa" w:w="1234"/>
          </w:tcPr>
          <w:p>
            <w:r>
              <w:t>286.130</w:t>
            </w:r>
          </w:p>
        </w:tc>
        <w:tc>
          <w:tcPr>
            <w:tcW w:type="dxa" w:w="1234"/>
          </w:tcPr>
          <w:p>
            <w:r>
              <w:t>-3.221</w:t>
            </w:r>
          </w:p>
        </w:tc>
      </w:tr>
      <w:tr>
        <w:tc>
          <w:tcPr>
            <w:tcW w:type="dxa" w:w="1234"/>
          </w:tcPr>
          <w:p>
            <w:r>
              <w:t>Valtteri Bottas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14</w:t>
            </w:r>
          </w:p>
        </w:tc>
        <w:tc>
          <w:tcPr>
            <w:tcW w:type="dxa" w:w="1234"/>
          </w:tcPr>
          <w:p>
            <w:r>
              <w:t>-4</w:t>
            </w:r>
          </w:p>
        </w:tc>
        <w:tc>
          <w:tcPr>
            <w:tcW w:type="dxa" w:w="1234"/>
          </w:tcPr>
          <w:p>
            <w:r>
              <w:t>296.944</w:t>
            </w:r>
          </w:p>
        </w:tc>
        <w:tc>
          <w:tcPr>
            <w:tcW w:type="dxa" w:w="1234"/>
          </w:tcPr>
          <w:p>
            <w:r>
              <w:t>7.593</w:t>
            </w:r>
          </w:p>
        </w:tc>
      </w:tr>
      <w:tr>
        <w:tc>
          <w:tcPr>
            <w:tcW w:type="dxa" w:w="1234"/>
          </w:tcPr>
          <w:p>
            <w:r>
              <w:t>Guanyu Zhou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277.861</w:t>
            </w:r>
          </w:p>
        </w:tc>
        <w:tc>
          <w:tcPr>
            <w:tcW w:type="dxa" w:w="1234"/>
          </w:tcPr>
          <w:p>
            <w:r>
              <w:t>-11.490</w:t>
            </w:r>
          </w:p>
        </w:tc>
      </w:tr>
      <w:tr>
        <w:tc>
          <w:tcPr>
            <w:tcW w:type="dxa" w:w="1234"/>
          </w:tcPr>
          <w:p>
            <w:r>
              <w:t>Liam Lawson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16</w:t>
            </w:r>
          </w:p>
        </w:tc>
        <w:tc>
          <w:tcPr>
            <w:tcW w:type="dxa" w:w="1234"/>
          </w:tcPr>
          <w:p>
            <w:r>
              <w:t>-5</w:t>
            </w:r>
          </w:p>
        </w:tc>
        <w:tc>
          <w:tcPr>
            <w:tcW w:type="dxa" w:w="1234"/>
          </w:tcPr>
          <w:p>
            <w:r>
              <w:t>275.334</w:t>
            </w:r>
          </w:p>
        </w:tc>
        <w:tc>
          <w:tcPr>
            <w:tcW w:type="dxa" w:w="1234"/>
          </w:tcPr>
          <w:p>
            <w:r>
              <w:t>-14.017</w:t>
            </w:r>
          </w:p>
        </w:tc>
      </w:tr>
      <w:tr>
        <w:tc>
          <w:tcPr>
            <w:tcW w:type="dxa" w:w="1234"/>
          </w:tcPr>
          <w:p>
            <w:r>
              <w:t>Sergio Perez</w:t>
            </w:r>
          </w:p>
        </w:tc>
        <w:tc>
          <w:tcPr>
            <w:tcW w:type="dxa" w:w="1234"/>
          </w:tcPr>
          <w:p>
            <w:r>
              <w:t>70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17</w:t>
            </w:r>
          </w:p>
        </w:tc>
        <w:tc>
          <w:tcPr>
            <w:tcW w:type="dxa" w:w="1234"/>
          </w:tcPr>
          <w:p>
            <w:r>
              <w:t>4</w:t>
            </w:r>
          </w:p>
        </w:tc>
        <w:tc>
          <w:tcPr>
            <w:tcW w:type="dxa" w:w="1234"/>
          </w:tcPr>
          <w:p>
            <w:r>
              <w:t>285.896</w:t>
            </w:r>
          </w:p>
        </w:tc>
        <w:tc>
          <w:tcPr>
            <w:tcW w:type="dxa" w:w="1234"/>
          </w:tcPr>
          <w:p>
            <w:r>
              <w:t>-3.455</w:t>
            </w:r>
          </w:p>
        </w:tc>
      </w:tr>
      <w:tr>
        <w:tc>
          <w:tcPr>
            <w:tcW w:type="dxa" w:w="1234"/>
          </w:tcPr>
          <w:p>
            <w:r>
              <w:t>Fernando Alonso</w:t>
            </w:r>
          </w:p>
        </w:tc>
        <w:tc>
          <w:tcPr>
            <w:tcW w:type="dxa" w:w="1234"/>
          </w:tcPr>
          <w:p>
            <w:r>
              <w:t>15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-2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Alexander Albon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  <w:tr>
        <w:tc>
          <w:tcPr>
            <w:tcW w:type="dxa" w:w="1234"/>
          </w:tcPr>
          <w:p>
            <w:r>
              <w:t>Yuki Tsunoda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-1</w:t>
            </w:r>
          </w:p>
        </w:tc>
        <w:tc>
          <w:tcPr>
            <w:tcW w:type="dxa" w:w="1234"/>
          </w:tcPr>
          <w:p>
            <w:r>
              <w:t>R</w:t>
            </w:r>
          </w:p>
        </w:tc>
        <w:tc>
          <w:tcPr>
            <w:tcW w:type="dxa" w:w="1234"/>
          </w:tcPr>
          <w:p>
            <w:r>
              <w:t>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