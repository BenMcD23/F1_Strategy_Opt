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Singapore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199.587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205.933</w:t>
            </w:r>
          </w:p>
        </w:tc>
        <w:tc>
          <w:tcPr>
            <w:tcW w:type="dxa" w:w="1234"/>
          </w:tcPr>
          <w:p>
            <w:r>
              <w:t>6.345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203.962</w:t>
            </w:r>
          </w:p>
        </w:tc>
        <w:tc>
          <w:tcPr>
            <w:tcW w:type="dxa" w:w="1234"/>
          </w:tcPr>
          <w:p>
            <w:r>
              <w:t>4.374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202.350</w:t>
            </w:r>
          </w:p>
        </w:tc>
        <w:tc>
          <w:tcPr>
            <w:tcW w:type="dxa" w:w="1234"/>
          </w:tcPr>
          <w:p>
            <w:r>
              <w:t>2.763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205.045</w:t>
            </w:r>
          </w:p>
        </w:tc>
        <w:tc>
          <w:tcPr>
            <w:tcW w:type="dxa" w:w="1234"/>
          </w:tcPr>
          <w:p>
            <w:r>
              <w:t>5.458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202.103</w:t>
            </w:r>
          </w:p>
        </w:tc>
        <w:tc>
          <w:tcPr>
            <w:tcW w:type="dxa" w:w="1234"/>
          </w:tcPr>
          <w:p>
            <w:r>
              <w:t>2.515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196.784</w:t>
            </w:r>
          </w:p>
        </w:tc>
        <w:tc>
          <w:tcPr>
            <w:tcW w:type="dxa" w:w="1234"/>
          </w:tcPr>
          <w:p>
            <w:r>
              <w:t>-2.803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295.379</w:t>
            </w:r>
          </w:p>
        </w:tc>
        <w:tc>
          <w:tcPr>
            <w:tcW w:type="dxa" w:w="1234"/>
          </w:tcPr>
          <w:p>
            <w:r>
              <w:t>-2.130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291.239</w:t>
            </w:r>
          </w:p>
        </w:tc>
        <w:tc>
          <w:tcPr>
            <w:tcW w:type="dxa" w:w="1234"/>
          </w:tcPr>
          <w:p>
            <w:r>
              <w:t>-6.270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299.533</w:t>
            </w:r>
          </w:p>
        </w:tc>
        <w:tc>
          <w:tcPr>
            <w:tcW w:type="dxa" w:w="1234"/>
          </w:tcPr>
          <w:p>
            <w:r>
              <w:t>2.024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302.610</w:t>
            </w:r>
          </w:p>
        </w:tc>
        <w:tc>
          <w:tcPr>
            <w:tcW w:type="dxa" w:w="1234"/>
          </w:tcPr>
          <w:p>
            <w:r>
              <w:t>5.101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300.666</w:t>
            </w:r>
          </w:p>
        </w:tc>
        <w:tc>
          <w:tcPr>
            <w:tcW w:type="dxa" w:w="1234"/>
          </w:tcPr>
          <w:p>
            <w:r>
              <w:t>3.157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289.046</w:t>
            </w:r>
          </w:p>
        </w:tc>
        <w:tc>
          <w:tcPr>
            <w:tcW w:type="dxa" w:w="1234"/>
          </w:tcPr>
          <w:p>
            <w:r>
              <w:t>-8.463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293.556</w:t>
            </w:r>
          </w:p>
        </w:tc>
        <w:tc>
          <w:tcPr>
            <w:tcW w:type="dxa" w:w="1234"/>
          </w:tcPr>
          <w:p>
            <w:r>
              <w:t>-3.953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286.325</w:t>
            </w:r>
          </w:p>
        </w:tc>
        <w:tc>
          <w:tcPr>
            <w:tcW w:type="dxa" w:w="1234"/>
          </w:tcPr>
          <w:p>
            <w:r>
              <w:t>-11.185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294.454</w:t>
            </w:r>
          </w:p>
        </w:tc>
        <w:tc>
          <w:tcPr>
            <w:tcW w:type="dxa" w:w="1234"/>
          </w:tcPr>
          <w:p>
            <w:r>
              <w:t>-3.055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297.314</w:t>
            </w:r>
          </w:p>
        </w:tc>
        <w:tc>
          <w:tcPr>
            <w:tcW w:type="dxa" w:w="1234"/>
          </w:tcPr>
          <w:p>
            <w:r>
              <w:t>-0.196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324.651</w:t>
            </w:r>
          </w:p>
        </w:tc>
        <w:tc>
          <w:tcPr>
            <w:tcW w:type="dxa" w:w="1234"/>
          </w:tcPr>
          <w:p>
            <w:r>
              <w:t>27.142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